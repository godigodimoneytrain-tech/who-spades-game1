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Who? Spades!!! — Canva Website Copy</w:t>
      </w:r>
    </w:p>
    <w:p>
      <w:pPr>
        <w:pStyle w:val="Heading2"/>
      </w:pPr>
      <w:r>
        <w:t>🃏 Who? Spades!!!</w:t>
      </w:r>
    </w:p>
    <w:p>
      <w:r>
        <w:t>🎤 Powered by Mike Jones &amp; Money Train Records</w:t>
      </w:r>
    </w:p>
    <w:p/>
    <w:p>
      <w:r>
        <w:t>Welcome to the loudest, wildest, most iconic Spades game ever made. Inspired by Houston legend Mike Jones, this isn’t your grandma’s card table — it’s a stage. Are you ready?</w:t>
      </w:r>
    </w:p>
    <w:p>
      <w:pPr>
        <w:pStyle w:val="Heading2"/>
      </w:pPr>
      <w:r>
        <w:t>🎴 What’s Inside:</w:t>
      </w:r>
    </w:p>
    <w:p>
      <w:r>
        <w:t>- 🧍🏽‍♂️ Animated Mike Jones Face Cards: Watch the King of Spades come to life — literally.</w:t>
      </w:r>
    </w:p>
    <w:p>
      <w:r>
        <w:t>- 🎧 Live Background Beats: Autoplay tracks from Mike Jones’ official YouTube channel.</w:t>
      </w:r>
    </w:p>
    <w:p>
      <w:r>
        <w:t>- 🗣️ Voice FX &amp; Trash Talk: From “Who?” to “Run it back!”, plus random Mike Jones trash talk clips during intense plays.</w:t>
      </w:r>
    </w:p>
    <w:p>
      <w:r>
        <w:t>- 💥 Score Animations: Earn points, get hype — with floating visuals like “+10 Points!” and “LET’S GO!”</w:t>
      </w:r>
    </w:p>
    <w:p>
      <w:r>
        <w:t>- 👥 Pass-and-Play Multiplayer: Play with friends on one device — or run it solo.</w:t>
      </w:r>
    </w:p>
    <w:p>
      <w:r>
        <w:t>- 🎮 Responsive Design: Built with modern tools like React + Next.js. Works on mobile, tablet, or desktop.</w:t>
      </w:r>
    </w:p>
    <w:p>
      <w:pPr>
        <w:pStyle w:val="Heading2"/>
      </w:pPr>
      <w:r>
        <w:t>🚂 Why Money Train?</w:t>
      </w:r>
    </w:p>
    <w:p>
      <w:r>
        <w:t>This game is powered by Money Train Records, and every detail is designed in the spirit of the label: bold, fast, and all about that bag. When you hear the train, it’s game time.</w:t>
      </w:r>
    </w:p>
    <w:p>
      <w:pPr>
        <w:pStyle w:val="Heading2"/>
      </w:pPr>
      <w:r>
        <w:t>📦 What You Need:</w:t>
      </w:r>
    </w:p>
    <w:p>
      <w:r>
        <w:t>The game includes all art and sound files:</w:t>
      </w:r>
    </w:p>
    <w:p>
      <w:r>
        <w:t>- 🎵 MP3s: who.mp3, lets-go.mp3, run-it-back.mp3, trash1-3.mp3</w:t>
      </w:r>
    </w:p>
    <w:p>
      <w:r>
        <w:t>- 🖼️ Art: mike-jones.png, mike-jones-animated.gif, money-train-bg.jpg</w:t>
      </w:r>
    </w:p>
    <w:p>
      <w:r>
        <w:t>- 🎮 Game code: React + Framer Motion + YouTube player integration</w:t>
      </w:r>
    </w:p>
    <w:p>
      <w:pPr>
        <w:pStyle w:val="Heading2"/>
      </w:pPr>
      <w:r>
        <w:t>🎯 Ready to Play?</w:t>
      </w:r>
    </w:p>
    <w:p>
      <w:r>
        <w:t>💻 [Launch the Game]</w:t>
      </w:r>
    </w:p>
    <w:p>
      <w:r>
        <w:t>🎨 [Brand Assets in Canva]</w:t>
      </w:r>
    </w:p>
    <w:p>
      <w:r>
        <w:t>📦 [Clone the Code on GitHub]</w:t>
      </w:r>
    </w:p>
    <w:p/>
    <w:p>
      <w:r>
        <w:t>This isn’t just a game.</w:t>
      </w:r>
    </w:p>
    <w:p>
      <w:r>
        <w:t>It’s Mike Jones on every card.</w:t>
      </w:r>
    </w:p>
    <w:p>
      <w:r>
        <w:t>It’s Money Train energy in every trick.</w:t>
      </w:r>
    </w:p>
    <w:p>
      <w:r>
        <w:t>And when they ask you who’s running Spades?</w:t>
      </w:r>
    </w:p>
    <w:p/>
    <w:p>
      <w:r>
        <w:t>&gt; You already know. WHO?! Mike Jones.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